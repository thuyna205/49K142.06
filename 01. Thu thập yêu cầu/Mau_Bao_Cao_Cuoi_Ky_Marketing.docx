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12" w:rsidRPr="0066152B" w:rsidRDefault="0066152B" w:rsidP="0066152B">
      <w:pPr>
        <w:pStyle w:val="Heading1"/>
        <w:jc w:val="center"/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M</w:t>
      </w:r>
      <w:r w:rsidRPr="0066152B">
        <w:rPr>
          <w:rFonts w:ascii="Palatino Linotype" w:hAnsi="Palatino Linotype"/>
          <w:sz w:val="26"/>
          <w:szCs w:val="26"/>
        </w:rPr>
        <w:t>Ẫ</w:t>
      </w:r>
      <w:r w:rsidRPr="0066152B">
        <w:rPr>
          <w:rFonts w:ascii="Palatino Linotype" w:hAnsi="Palatino Linotype"/>
          <w:sz w:val="26"/>
          <w:szCs w:val="26"/>
        </w:rPr>
        <w:t>U BÁO CÁO CU</w:t>
      </w:r>
      <w:r w:rsidRPr="0066152B">
        <w:rPr>
          <w:rFonts w:ascii="Palatino Linotype" w:hAnsi="Palatino Linotype"/>
          <w:sz w:val="26"/>
          <w:szCs w:val="26"/>
        </w:rPr>
        <w:t>Ố</w:t>
      </w:r>
      <w:r w:rsidRPr="0066152B">
        <w:rPr>
          <w:rFonts w:ascii="Palatino Linotype" w:hAnsi="Palatino Linotype"/>
          <w:sz w:val="26"/>
          <w:szCs w:val="26"/>
        </w:rPr>
        <w:t>I K</w:t>
      </w:r>
      <w:r w:rsidRPr="0066152B">
        <w:rPr>
          <w:rFonts w:ascii="Palatino Linotype" w:hAnsi="Palatino Linotype"/>
          <w:sz w:val="26"/>
          <w:szCs w:val="26"/>
        </w:rPr>
        <w:t>Ỳ</w:t>
      </w:r>
    </w:p>
    <w:p w:rsidR="004B6F12" w:rsidRPr="0066152B" w:rsidRDefault="0066152B" w:rsidP="0066152B">
      <w:pPr>
        <w:jc w:val="center"/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MÔN: MARKETING CĂN B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</w:t>
      </w:r>
      <w:r w:rsidRPr="0066152B">
        <w:rPr>
          <w:rFonts w:ascii="Palatino Linotype" w:hAnsi="Palatino Linotype"/>
          <w:sz w:val="26"/>
          <w:szCs w:val="26"/>
        </w:rPr>
        <w:br/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TRANG BÌA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Tên nhóm: …………………………………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Thành viên nhóm: ………………………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L</w:t>
      </w:r>
      <w:r w:rsidRPr="0066152B">
        <w:rPr>
          <w:rFonts w:ascii="Palatino Linotype" w:hAnsi="Palatino Linotype"/>
          <w:sz w:val="26"/>
          <w:szCs w:val="26"/>
        </w:rPr>
        <w:t>ớ</w:t>
      </w:r>
      <w:r w:rsidRPr="0066152B">
        <w:rPr>
          <w:rFonts w:ascii="Palatino Linotype" w:hAnsi="Palatino Linotype"/>
          <w:sz w:val="26"/>
          <w:szCs w:val="26"/>
        </w:rPr>
        <w:t>p: …………………………………………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Tên công ty: ………………………………</w:t>
      </w:r>
    </w:p>
    <w:p w:rsidR="004B6F12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Tên s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 ph</w:t>
      </w:r>
      <w:r w:rsidRPr="0066152B">
        <w:rPr>
          <w:rFonts w:ascii="Palatino Linotype" w:hAnsi="Palatino Linotype"/>
          <w:sz w:val="26"/>
          <w:szCs w:val="26"/>
        </w:rPr>
        <w:t>ẩ</w:t>
      </w:r>
      <w:r w:rsidRPr="0066152B">
        <w:rPr>
          <w:rFonts w:ascii="Palatino Linotype" w:hAnsi="Palatino Linotype"/>
          <w:sz w:val="26"/>
          <w:szCs w:val="26"/>
        </w:rPr>
        <w:t>m (n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u có): ………………</w:t>
      </w:r>
    </w:p>
    <w:p w:rsidR="0066152B" w:rsidRPr="0066152B" w:rsidRDefault="0066152B">
      <w:pPr>
        <w:rPr>
          <w:rFonts w:ascii="Palatino Linotype" w:hAnsi="Palatino Linotype"/>
          <w:sz w:val="26"/>
          <w:szCs w:val="26"/>
        </w:rPr>
      </w:pPr>
      <w:bookmarkStart w:id="0" w:name="_GoBack"/>
      <w:bookmarkEnd w:id="0"/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1. GI</w:t>
      </w:r>
      <w:r w:rsidRPr="0066152B">
        <w:rPr>
          <w:rFonts w:ascii="Palatino Linotype" w:hAnsi="Palatino Linotype"/>
        </w:rPr>
        <w:t>Ớ</w:t>
      </w:r>
      <w:r w:rsidRPr="0066152B">
        <w:rPr>
          <w:rFonts w:ascii="Palatino Linotype" w:hAnsi="Palatino Linotype"/>
        </w:rPr>
        <w:t>I THI</w:t>
      </w:r>
      <w:r w:rsidRPr="0066152B">
        <w:rPr>
          <w:rFonts w:ascii="Palatino Linotype" w:hAnsi="Palatino Linotype"/>
        </w:rPr>
        <w:t>Ệ</w:t>
      </w:r>
      <w:r w:rsidRPr="0066152B">
        <w:rPr>
          <w:rFonts w:ascii="Palatino Linotype" w:hAnsi="Palatino Linotype"/>
        </w:rPr>
        <w:t>U CHUNG V</w:t>
      </w:r>
      <w:r w:rsidRPr="0066152B">
        <w:rPr>
          <w:rFonts w:ascii="Palatino Linotype" w:hAnsi="Palatino Linotype"/>
        </w:rPr>
        <w:t>Ề</w:t>
      </w:r>
      <w:r w:rsidRPr="0066152B">
        <w:rPr>
          <w:rFonts w:ascii="Palatino Linotype" w:hAnsi="Palatino Linotype"/>
        </w:rPr>
        <w:t xml:space="preserve"> CÔNG TY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Gi</w:t>
      </w:r>
      <w:r w:rsidRPr="0066152B">
        <w:rPr>
          <w:rFonts w:ascii="Palatino Linotype" w:hAnsi="Palatino Linotype"/>
          <w:sz w:val="26"/>
          <w:szCs w:val="26"/>
        </w:rPr>
        <w:t>ớ</w:t>
      </w:r>
      <w:r w:rsidRPr="0066152B">
        <w:rPr>
          <w:rFonts w:ascii="Palatino Linotype" w:hAnsi="Palatino Linotype"/>
          <w:sz w:val="26"/>
          <w:szCs w:val="26"/>
        </w:rPr>
        <w:t>i thi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u ng</w:t>
      </w:r>
      <w:r w:rsidRPr="0066152B">
        <w:rPr>
          <w:rFonts w:ascii="Palatino Linotype" w:hAnsi="Palatino Linotype"/>
          <w:sz w:val="26"/>
          <w:szCs w:val="26"/>
        </w:rPr>
        <w:t>ắ</w:t>
      </w:r>
      <w:r w:rsidRPr="0066152B">
        <w:rPr>
          <w:rFonts w:ascii="Palatino Linotype" w:hAnsi="Palatino Linotype"/>
          <w:sz w:val="26"/>
          <w:szCs w:val="26"/>
        </w:rPr>
        <w:t>n g</w:t>
      </w:r>
      <w:r w:rsidRPr="0066152B">
        <w:rPr>
          <w:rFonts w:ascii="Palatino Linotype" w:hAnsi="Palatino Linotype"/>
          <w:sz w:val="26"/>
          <w:szCs w:val="26"/>
        </w:rPr>
        <w:t>ọ</w:t>
      </w:r>
      <w:r w:rsidRPr="0066152B">
        <w:rPr>
          <w:rFonts w:ascii="Palatino Linotype" w:hAnsi="Palatino Linotype"/>
          <w:sz w:val="26"/>
          <w:szCs w:val="26"/>
        </w:rPr>
        <w:t>n</w:t>
      </w:r>
      <w:r w:rsidRPr="0066152B">
        <w:rPr>
          <w:rFonts w:ascii="Palatino Linotype" w:hAnsi="Palatino Linotype"/>
          <w:sz w:val="26"/>
          <w:szCs w:val="26"/>
        </w:rPr>
        <w:br/>
        <w:t>- Vi</w:t>
      </w:r>
      <w:r w:rsidRPr="0066152B">
        <w:rPr>
          <w:rFonts w:ascii="Palatino Linotype" w:hAnsi="Palatino Linotype"/>
          <w:sz w:val="26"/>
          <w:szCs w:val="26"/>
        </w:rPr>
        <w:t>ễ</w:t>
      </w:r>
      <w:r w:rsidRPr="0066152B">
        <w:rPr>
          <w:rFonts w:ascii="Palatino Linotype" w:hAnsi="Palatino Linotype"/>
          <w:sz w:val="26"/>
          <w:szCs w:val="26"/>
        </w:rPr>
        <w:t>n c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nh và s</w:t>
      </w:r>
      <w:r w:rsidRPr="0066152B">
        <w:rPr>
          <w:rFonts w:ascii="Palatino Linotype" w:hAnsi="Palatino Linotype"/>
          <w:sz w:val="26"/>
          <w:szCs w:val="26"/>
        </w:rPr>
        <w:t>ứ</w:t>
      </w:r>
      <w:r w:rsidRPr="0066152B">
        <w:rPr>
          <w:rFonts w:ascii="Palatino Linotype" w:hAnsi="Palatino Linotype"/>
          <w:sz w:val="26"/>
          <w:szCs w:val="26"/>
        </w:rPr>
        <w:t xml:space="preserve"> </w:t>
      </w:r>
      <w:r w:rsidRPr="0066152B">
        <w:rPr>
          <w:rFonts w:ascii="Palatino Linotype" w:hAnsi="Palatino Linotype"/>
          <w:sz w:val="26"/>
          <w:szCs w:val="26"/>
        </w:rPr>
        <w:t>m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nh</w:t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2. PHÂN TÍCH MÔI TRƯ</w:t>
      </w:r>
      <w:r w:rsidRPr="0066152B">
        <w:rPr>
          <w:rFonts w:ascii="Palatino Linotype" w:hAnsi="Palatino Linotype"/>
        </w:rPr>
        <w:t>Ờ</w:t>
      </w:r>
      <w:r w:rsidRPr="0066152B">
        <w:rPr>
          <w:rFonts w:ascii="Palatino Linotype" w:hAnsi="Palatino Linotype"/>
        </w:rPr>
        <w:t>NG MARKETING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Môi trư</w:t>
      </w:r>
      <w:r w:rsidRPr="0066152B">
        <w:rPr>
          <w:rFonts w:ascii="Palatino Linotype" w:hAnsi="Palatino Linotype"/>
          <w:sz w:val="26"/>
          <w:szCs w:val="26"/>
        </w:rPr>
        <w:t>ờ</w:t>
      </w:r>
      <w:r w:rsidRPr="0066152B">
        <w:rPr>
          <w:rFonts w:ascii="Palatino Linotype" w:hAnsi="Palatino Linotype"/>
          <w:sz w:val="26"/>
          <w:szCs w:val="26"/>
        </w:rPr>
        <w:t>ng vi mô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Môi trư</w:t>
      </w:r>
      <w:r w:rsidRPr="0066152B">
        <w:rPr>
          <w:rFonts w:ascii="Palatino Linotype" w:hAnsi="Palatino Linotype"/>
          <w:sz w:val="26"/>
          <w:szCs w:val="26"/>
        </w:rPr>
        <w:t>ờ</w:t>
      </w:r>
      <w:r w:rsidRPr="0066152B">
        <w:rPr>
          <w:rFonts w:ascii="Palatino Linotype" w:hAnsi="Palatino Linotype"/>
          <w:sz w:val="26"/>
          <w:szCs w:val="26"/>
        </w:rPr>
        <w:t>ng vĩ mô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Phân tích SWOT</w:t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3. CHI</w:t>
      </w:r>
      <w:r w:rsidRPr="0066152B">
        <w:rPr>
          <w:rFonts w:ascii="Palatino Linotype" w:hAnsi="Palatino Linotype"/>
        </w:rPr>
        <w:t>Ế</w:t>
      </w:r>
      <w:r w:rsidRPr="0066152B">
        <w:rPr>
          <w:rFonts w:ascii="Palatino Linotype" w:hAnsi="Palatino Linotype"/>
        </w:rPr>
        <w:t>N LƯ</w:t>
      </w:r>
      <w:r w:rsidRPr="0066152B">
        <w:rPr>
          <w:rFonts w:ascii="Palatino Linotype" w:hAnsi="Palatino Linotype"/>
        </w:rPr>
        <w:t>Ợ</w:t>
      </w:r>
      <w:r w:rsidRPr="0066152B">
        <w:rPr>
          <w:rFonts w:ascii="Palatino Linotype" w:hAnsi="Palatino Linotype"/>
        </w:rPr>
        <w:t>C MARKETING Đ</w:t>
      </w:r>
      <w:r w:rsidRPr="0066152B">
        <w:rPr>
          <w:rFonts w:ascii="Palatino Linotype" w:hAnsi="Palatino Linotype"/>
        </w:rPr>
        <w:t>Ị</w:t>
      </w:r>
      <w:r w:rsidRPr="0066152B">
        <w:rPr>
          <w:rFonts w:ascii="Palatino Linotype" w:hAnsi="Palatino Linotype"/>
        </w:rPr>
        <w:t>NH HƯ</w:t>
      </w:r>
      <w:r w:rsidRPr="0066152B">
        <w:rPr>
          <w:rFonts w:ascii="Palatino Linotype" w:hAnsi="Palatino Linotype"/>
        </w:rPr>
        <w:t>Ớ</w:t>
      </w:r>
      <w:r w:rsidRPr="0066152B">
        <w:rPr>
          <w:rFonts w:ascii="Palatino Linotype" w:hAnsi="Palatino Linotype"/>
        </w:rPr>
        <w:t>NG KHÁCH HÀNG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Tiêu th</w:t>
      </w:r>
      <w:r w:rsidRPr="0066152B">
        <w:rPr>
          <w:rFonts w:ascii="Palatino Linotype" w:hAnsi="Palatino Linotype"/>
          <w:sz w:val="26"/>
          <w:szCs w:val="26"/>
        </w:rPr>
        <w:t>ứ</w:t>
      </w:r>
      <w:r w:rsidRPr="0066152B">
        <w:rPr>
          <w:rFonts w:ascii="Palatino Linotype" w:hAnsi="Palatino Linotype"/>
          <w:sz w:val="26"/>
          <w:szCs w:val="26"/>
        </w:rPr>
        <w:t>c phân đo</w:t>
      </w:r>
      <w:r w:rsidRPr="0066152B">
        <w:rPr>
          <w:rFonts w:ascii="Palatino Linotype" w:hAnsi="Palatino Linotype"/>
          <w:sz w:val="26"/>
          <w:szCs w:val="26"/>
        </w:rPr>
        <w:t>ạ</w:t>
      </w:r>
      <w:r w:rsidRPr="0066152B">
        <w:rPr>
          <w:rFonts w:ascii="Palatino Linotype" w:hAnsi="Palatino Linotype"/>
          <w:sz w:val="26"/>
          <w:szCs w:val="26"/>
        </w:rPr>
        <w:t>n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Chân dung khách hàng m</w:t>
      </w:r>
      <w:r w:rsidRPr="0066152B">
        <w:rPr>
          <w:rFonts w:ascii="Palatino Linotype" w:hAnsi="Palatino Linotype"/>
          <w:sz w:val="26"/>
          <w:szCs w:val="26"/>
        </w:rPr>
        <w:t>ụ</w:t>
      </w:r>
      <w:r w:rsidRPr="0066152B">
        <w:rPr>
          <w:rFonts w:ascii="Palatino Linotype" w:hAnsi="Palatino Linotype"/>
          <w:sz w:val="26"/>
          <w:szCs w:val="26"/>
        </w:rPr>
        <w:t>c tiêu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Chi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n lư</w:t>
      </w:r>
      <w:r w:rsidRPr="0066152B">
        <w:rPr>
          <w:rFonts w:ascii="Palatino Linotype" w:hAnsi="Palatino Linotype"/>
          <w:sz w:val="26"/>
          <w:szCs w:val="26"/>
        </w:rPr>
        <w:t>ợ</w:t>
      </w:r>
      <w:r w:rsidRPr="0066152B">
        <w:rPr>
          <w:rFonts w:ascii="Palatino Linotype" w:hAnsi="Palatino Linotype"/>
          <w:sz w:val="26"/>
          <w:szCs w:val="26"/>
        </w:rPr>
        <w:t>c l</w:t>
      </w:r>
      <w:r w:rsidRPr="0066152B">
        <w:rPr>
          <w:rFonts w:ascii="Palatino Linotype" w:hAnsi="Palatino Linotype"/>
          <w:sz w:val="26"/>
          <w:szCs w:val="26"/>
        </w:rPr>
        <w:t>ự</w:t>
      </w:r>
      <w:r w:rsidRPr="0066152B">
        <w:rPr>
          <w:rFonts w:ascii="Palatino Linotype" w:hAnsi="Palatino Linotype"/>
          <w:sz w:val="26"/>
          <w:szCs w:val="26"/>
        </w:rPr>
        <w:t>a ch</w:t>
      </w:r>
      <w:r w:rsidRPr="0066152B">
        <w:rPr>
          <w:rFonts w:ascii="Palatino Linotype" w:hAnsi="Palatino Linotype"/>
          <w:sz w:val="26"/>
          <w:szCs w:val="26"/>
        </w:rPr>
        <w:t>ọ</w:t>
      </w:r>
      <w:r w:rsidRPr="0066152B">
        <w:rPr>
          <w:rFonts w:ascii="Palatino Linotype" w:hAnsi="Palatino Linotype"/>
          <w:sz w:val="26"/>
          <w:szCs w:val="26"/>
        </w:rPr>
        <w:t>n th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 xml:space="preserve"> trư</w:t>
      </w:r>
      <w:r w:rsidRPr="0066152B">
        <w:rPr>
          <w:rFonts w:ascii="Palatino Linotype" w:hAnsi="Palatino Linotype"/>
          <w:sz w:val="26"/>
          <w:szCs w:val="26"/>
        </w:rPr>
        <w:t>ờ</w:t>
      </w:r>
      <w:r w:rsidRPr="0066152B">
        <w:rPr>
          <w:rFonts w:ascii="Palatino Linotype" w:hAnsi="Palatino Linotype"/>
          <w:sz w:val="26"/>
          <w:szCs w:val="26"/>
        </w:rPr>
        <w:t>ng m</w:t>
      </w:r>
      <w:r w:rsidRPr="0066152B">
        <w:rPr>
          <w:rFonts w:ascii="Palatino Linotype" w:hAnsi="Palatino Linotype"/>
          <w:sz w:val="26"/>
          <w:szCs w:val="26"/>
        </w:rPr>
        <w:t>ụ</w:t>
      </w:r>
      <w:r w:rsidRPr="0066152B">
        <w:rPr>
          <w:rFonts w:ascii="Palatino Linotype" w:hAnsi="Palatino Linotype"/>
          <w:sz w:val="26"/>
          <w:szCs w:val="26"/>
        </w:rPr>
        <w:t>c tiêu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Chi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n lư</w:t>
      </w:r>
      <w:r w:rsidRPr="0066152B">
        <w:rPr>
          <w:rFonts w:ascii="Palatino Linotype" w:hAnsi="Palatino Linotype"/>
          <w:sz w:val="26"/>
          <w:szCs w:val="26"/>
        </w:rPr>
        <w:t>ợ</w:t>
      </w:r>
      <w:r w:rsidRPr="0066152B">
        <w:rPr>
          <w:rFonts w:ascii="Palatino Linotype" w:hAnsi="Palatino Linotype"/>
          <w:sz w:val="26"/>
          <w:szCs w:val="26"/>
        </w:rPr>
        <w:t>c khác bi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t hóa và đ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>nh v</w:t>
      </w:r>
      <w:r w:rsidRPr="0066152B">
        <w:rPr>
          <w:rFonts w:ascii="Palatino Linotype" w:hAnsi="Palatino Linotype"/>
          <w:sz w:val="26"/>
          <w:szCs w:val="26"/>
        </w:rPr>
        <w:t>ị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Bi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>u đ</w:t>
      </w:r>
      <w:r w:rsidRPr="0066152B">
        <w:rPr>
          <w:rFonts w:ascii="Palatino Linotype" w:hAnsi="Palatino Linotype"/>
          <w:sz w:val="26"/>
          <w:szCs w:val="26"/>
        </w:rPr>
        <w:t>ồ</w:t>
      </w:r>
      <w:r w:rsidRPr="0066152B">
        <w:rPr>
          <w:rFonts w:ascii="Palatino Linotype" w:hAnsi="Palatino Linotype"/>
          <w:sz w:val="26"/>
          <w:szCs w:val="26"/>
        </w:rPr>
        <w:t xml:space="preserve"> đ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>nh v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 xml:space="preserve"> và các đ</w:t>
      </w:r>
      <w:r w:rsidRPr="0066152B">
        <w:rPr>
          <w:rFonts w:ascii="Palatino Linotype" w:hAnsi="Palatino Linotype"/>
          <w:sz w:val="26"/>
          <w:szCs w:val="26"/>
        </w:rPr>
        <w:t>ố</w:t>
      </w:r>
      <w:r w:rsidRPr="0066152B">
        <w:rPr>
          <w:rFonts w:ascii="Palatino Linotype" w:hAnsi="Palatino Linotype"/>
          <w:sz w:val="26"/>
          <w:szCs w:val="26"/>
        </w:rPr>
        <w:t>i th</w:t>
      </w:r>
      <w:r w:rsidRPr="0066152B">
        <w:rPr>
          <w:rFonts w:ascii="Palatino Linotype" w:hAnsi="Palatino Linotype"/>
          <w:sz w:val="26"/>
          <w:szCs w:val="26"/>
        </w:rPr>
        <w:t>ủ</w:t>
      </w:r>
      <w:r w:rsidRPr="0066152B">
        <w:rPr>
          <w:rFonts w:ascii="Palatino Linotype" w:hAnsi="Palatino Linotype"/>
          <w:sz w:val="26"/>
          <w:szCs w:val="26"/>
        </w:rPr>
        <w:t xml:space="preserve"> c</w:t>
      </w:r>
      <w:r w:rsidRPr="0066152B">
        <w:rPr>
          <w:rFonts w:ascii="Palatino Linotype" w:hAnsi="Palatino Linotype"/>
          <w:sz w:val="26"/>
          <w:szCs w:val="26"/>
        </w:rPr>
        <w:t>ạ</w:t>
      </w:r>
      <w:r w:rsidRPr="0066152B">
        <w:rPr>
          <w:rFonts w:ascii="Palatino Linotype" w:hAnsi="Palatino Linotype"/>
          <w:sz w:val="26"/>
          <w:szCs w:val="26"/>
        </w:rPr>
        <w:t>nh tranh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lastRenderedPageBreak/>
        <w:t>- Đi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>m khác bi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t hóa / l</w:t>
      </w:r>
      <w:r w:rsidRPr="0066152B">
        <w:rPr>
          <w:rFonts w:ascii="Palatino Linotype" w:hAnsi="Palatino Linotype"/>
          <w:sz w:val="26"/>
          <w:szCs w:val="26"/>
        </w:rPr>
        <w:t>ợ</w:t>
      </w:r>
      <w:r w:rsidRPr="0066152B">
        <w:rPr>
          <w:rFonts w:ascii="Palatino Linotype" w:hAnsi="Palatino Linotype"/>
          <w:sz w:val="26"/>
          <w:szCs w:val="26"/>
        </w:rPr>
        <w:t>i th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 xml:space="preserve"> c</w:t>
      </w:r>
      <w:r w:rsidRPr="0066152B">
        <w:rPr>
          <w:rFonts w:ascii="Palatino Linotype" w:hAnsi="Palatino Linotype"/>
          <w:sz w:val="26"/>
          <w:szCs w:val="26"/>
        </w:rPr>
        <w:t>ạ</w:t>
      </w:r>
      <w:r w:rsidRPr="0066152B">
        <w:rPr>
          <w:rFonts w:ascii="Palatino Linotype" w:hAnsi="Palatino Linotype"/>
          <w:sz w:val="26"/>
          <w:szCs w:val="26"/>
        </w:rPr>
        <w:t>nh tranh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Chi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n lư</w:t>
      </w:r>
      <w:r w:rsidRPr="0066152B">
        <w:rPr>
          <w:rFonts w:ascii="Palatino Linotype" w:hAnsi="Palatino Linotype"/>
          <w:sz w:val="26"/>
          <w:szCs w:val="26"/>
        </w:rPr>
        <w:t>ợ</w:t>
      </w:r>
      <w:r w:rsidRPr="0066152B">
        <w:rPr>
          <w:rFonts w:ascii="Palatino Linotype" w:hAnsi="Palatino Linotype"/>
          <w:sz w:val="26"/>
          <w:szCs w:val="26"/>
        </w:rPr>
        <w:t>c đ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>nh v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 xml:space="preserve"> t</w:t>
      </w:r>
      <w:r w:rsidRPr="0066152B">
        <w:rPr>
          <w:rFonts w:ascii="Palatino Linotype" w:hAnsi="Palatino Linotype"/>
          <w:sz w:val="26"/>
          <w:szCs w:val="26"/>
        </w:rPr>
        <w:t>ổ</w:t>
      </w:r>
      <w:r w:rsidRPr="0066152B">
        <w:rPr>
          <w:rFonts w:ascii="Palatino Linotype" w:hAnsi="Palatino Linotype"/>
          <w:sz w:val="26"/>
          <w:szCs w:val="26"/>
        </w:rPr>
        <w:t>ng quát</w:t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4. CHƯƠNG TRÌNH T</w:t>
      </w:r>
      <w:r w:rsidRPr="0066152B">
        <w:rPr>
          <w:rFonts w:ascii="Palatino Linotype" w:hAnsi="Palatino Linotype"/>
        </w:rPr>
        <w:t>Ổ</w:t>
      </w:r>
      <w:r w:rsidRPr="0066152B">
        <w:rPr>
          <w:rFonts w:ascii="Palatino Linotype" w:hAnsi="Palatino Linotype"/>
        </w:rPr>
        <w:t xml:space="preserve"> H</w:t>
      </w:r>
      <w:r w:rsidRPr="0066152B">
        <w:rPr>
          <w:rFonts w:ascii="Palatino Linotype" w:hAnsi="Palatino Linotype"/>
        </w:rPr>
        <w:t>Ợ</w:t>
      </w:r>
      <w:r w:rsidRPr="0066152B">
        <w:rPr>
          <w:rFonts w:ascii="Palatino Linotype" w:hAnsi="Palatino Linotype"/>
        </w:rPr>
        <w:t>P MARKETING (MARKETING MIX)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b/>
          <w:sz w:val="26"/>
          <w:szCs w:val="26"/>
        </w:rPr>
        <w:t>4.1</w:t>
      </w:r>
      <w:r w:rsidRPr="0066152B">
        <w:rPr>
          <w:rFonts w:ascii="Palatino Linotype" w:hAnsi="Palatino Linotype"/>
          <w:b/>
          <w:sz w:val="26"/>
          <w:szCs w:val="26"/>
        </w:rPr>
        <w:t>. S</w:t>
      </w:r>
      <w:r w:rsidRPr="0066152B">
        <w:rPr>
          <w:rFonts w:ascii="Palatino Linotype" w:hAnsi="Palatino Linotype"/>
          <w:b/>
          <w:sz w:val="26"/>
          <w:szCs w:val="26"/>
        </w:rPr>
        <w:t>ả</w:t>
      </w:r>
      <w:r w:rsidRPr="0066152B">
        <w:rPr>
          <w:rFonts w:ascii="Palatino Linotype" w:hAnsi="Palatino Linotype"/>
          <w:b/>
          <w:sz w:val="26"/>
          <w:szCs w:val="26"/>
        </w:rPr>
        <w:t>n ph</w:t>
      </w:r>
      <w:r w:rsidRPr="0066152B">
        <w:rPr>
          <w:rFonts w:ascii="Palatino Linotype" w:hAnsi="Palatino Linotype"/>
          <w:b/>
          <w:sz w:val="26"/>
          <w:szCs w:val="26"/>
        </w:rPr>
        <w:t>ẩ</w:t>
      </w:r>
      <w:r w:rsidRPr="0066152B">
        <w:rPr>
          <w:rFonts w:ascii="Palatino Linotype" w:hAnsi="Palatino Linotype"/>
          <w:b/>
          <w:sz w:val="26"/>
          <w:szCs w:val="26"/>
        </w:rPr>
        <w:t>m:</w:t>
      </w:r>
      <w:r w:rsidRPr="0066152B">
        <w:rPr>
          <w:rFonts w:ascii="Palatino Linotype" w:hAnsi="Palatino Linotype"/>
          <w:sz w:val="26"/>
          <w:szCs w:val="26"/>
        </w:rPr>
        <w:br/>
        <w:t>- 3 c</w:t>
      </w:r>
      <w:r w:rsidRPr="0066152B">
        <w:rPr>
          <w:rFonts w:ascii="Palatino Linotype" w:hAnsi="Palatino Linotype"/>
          <w:sz w:val="26"/>
          <w:szCs w:val="26"/>
        </w:rPr>
        <w:t>ấ</w:t>
      </w:r>
      <w:r w:rsidRPr="0066152B">
        <w:rPr>
          <w:rFonts w:ascii="Palatino Linotype" w:hAnsi="Palatino Linotype"/>
          <w:sz w:val="26"/>
          <w:szCs w:val="26"/>
        </w:rPr>
        <w:t>p đ</w:t>
      </w:r>
      <w:r w:rsidRPr="0066152B">
        <w:rPr>
          <w:rFonts w:ascii="Palatino Linotype" w:hAnsi="Palatino Linotype"/>
          <w:sz w:val="26"/>
          <w:szCs w:val="26"/>
        </w:rPr>
        <w:t>ộ</w:t>
      </w:r>
      <w:r w:rsidRPr="0066152B">
        <w:rPr>
          <w:rFonts w:ascii="Palatino Linotype" w:hAnsi="Palatino Linotype"/>
          <w:sz w:val="26"/>
          <w:szCs w:val="26"/>
        </w:rPr>
        <w:t xml:space="preserve"> s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 ph</w:t>
      </w:r>
      <w:r w:rsidRPr="0066152B">
        <w:rPr>
          <w:rFonts w:ascii="Palatino Linotype" w:hAnsi="Palatino Linotype"/>
          <w:sz w:val="26"/>
          <w:szCs w:val="26"/>
        </w:rPr>
        <w:t>ẩ</w:t>
      </w:r>
      <w:r w:rsidRPr="0066152B">
        <w:rPr>
          <w:rFonts w:ascii="Palatino Linotype" w:hAnsi="Palatino Linotype"/>
          <w:sz w:val="26"/>
          <w:szCs w:val="26"/>
        </w:rPr>
        <w:t>m</w:t>
      </w:r>
      <w:r w:rsidRPr="0066152B">
        <w:rPr>
          <w:rFonts w:ascii="Palatino Linotype" w:hAnsi="Palatino Linotype"/>
          <w:sz w:val="26"/>
          <w:szCs w:val="26"/>
        </w:rPr>
        <w:br/>
        <w:t>- Đ</w:t>
      </w:r>
      <w:r w:rsidRPr="0066152B">
        <w:rPr>
          <w:rFonts w:ascii="Palatino Linotype" w:hAnsi="Palatino Linotype"/>
          <w:sz w:val="26"/>
          <w:szCs w:val="26"/>
        </w:rPr>
        <w:t>ặ</w:t>
      </w:r>
      <w:r w:rsidRPr="0066152B">
        <w:rPr>
          <w:rFonts w:ascii="Palatino Linotype" w:hAnsi="Palatino Linotype"/>
          <w:sz w:val="26"/>
          <w:szCs w:val="26"/>
        </w:rPr>
        <w:t>c tính, bao bì, thương hi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 xml:space="preserve">u (hình 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nh minh h</w:t>
      </w:r>
      <w:r w:rsidRPr="0066152B">
        <w:rPr>
          <w:rFonts w:ascii="Palatino Linotype" w:hAnsi="Palatino Linotype"/>
          <w:sz w:val="26"/>
          <w:szCs w:val="26"/>
        </w:rPr>
        <w:t>ọ</w:t>
      </w:r>
      <w:r w:rsidRPr="0066152B">
        <w:rPr>
          <w:rFonts w:ascii="Palatino Linotype" w:hAnsi="Palatino Linotype"/>
          <w:sz w:val="26"/>
          <w:szCs w:val="26"/>
        </w:rPr>
        <w:t>a n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u có)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b/>
          <w:sz w:val="26"/>
          <w:szCs w:val="26"/>
        </w:rPr>
        <w:t xml:space="preserve">4.2. </w:t>
      </w:r>
      <w:r w:rsidRPr="0066152B">
        <w:rPr>
          <w:rFonts w:ascii="Palatino Linotype" w:hAnsi="Palatino Linotype"/>
          <w:b/>
          <w:sz w:val="26"/>
          <w:szCs w:val="26"/>
        </w:rPr>
        <w:t>Giá:</w:t>
      </w:r>
      <w:r w:rsidRPr="0066152B">
        <w:rPr>
          <w:rFonts w:ascii="Palatino Linotype" w:hAnsi="Palatino Linotype"/>
          <w:sz w:val="26"/>
          <w:szCs w:val="26"/>
        </w:rPr>
        <w:br/>
        <w:t>- Chính sách đ</w:t>
      </w:r>
      <w:r w:rsidRPr="0066152B">
        <w:rPr>
          <w:rFonts w:ascii="Palatino Linotype" w:hAnsi="Palatino Linotype"/>
          <w:sz w:val="26"/>
          <w:szCs w:val="26"/>
        </w:rPr>
        <w:t>ị</w:t>
      </w:r>
      <w:r w:rsidRPr="0066152B">
        <w:rPr>
          <w:rFonts w:ascii="Palatino Linotype" w:hAnsi="Palatino Linotype"/>
          <w:sz w:val="26"/>
          <w:szCs w:val="26"/>
        </w:rPr>
        <w:t>nh giá</w:t>
      </w:r>
    </w:p>
    <w:p w:rsidR="0066152B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Chiến lược định giá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b/>
          <w:sz w:val="26"/>
          <w:szCs w:val="26"/>
        </w:rPr>
        <w:t>4.3</w:t>
      </w:r>
      <w:r w:rsidRPr="0066152B">
        <w:rPr>
          <w:rFonts w:ascii="Palatino Linotype" w:hAnsi="Palatino Linotype"/>
          <w:b/>
          <w:sz w:val="26"/>
          <w:szCs w:val="26"/>
        </w:rPr>
        <w:t>. Kênh phân ph</w:t>
      </w:r>
      <w:r w:rsidRPr="0066152B">
        <w:rPr>
          <w:rFonts w:ascii="Palatino Linotype" w:hAnsi="Palatino Linotype"/>
          <w:b/>
          <w:sz w:val="26"/>
          <w:szCs w:val="26"/>
        </w:rPr>
        <w:t>ố</w:t>
      </w:r>
      <w:r w:rsidRPr="0066152B">
        <w:rPr>
          <w:rFonts w:ascii="Palatino Linotype" w:hAnsi="Palatino Linotype"/>
          <w:b/>
          <w:sz w:val="26"/>
          <w:szCs w:val="26"/>
        </w:rPr>
        <w:t>i:</w:t>
      </w:r>
      <w:r w:rsidRPr="0066152B">
        <w:rPr>
          <w:rFonts w:ascii="Palatino Linotype" w:hAnsi="Palatino Linotype"/>
          <w:sz w:val="26"/>
          <w:szCs w:val="26"/>
        </w:rPr>
        <w:br/>
        <w:t>- C</w:t>
      </w:r>
      <w:r w:rsidRPr="0066152B">
        <w:rPr>
          <w:rFonts w:ascii="Palatino Linotype" w:hAnsi="Palatino Linotype"/>
          <w:sz w:val="26"/>
          <w:szCs w:val="26"/>
        </w:rPr>
        <w:t>ấ</w:t>
      </w:r>
      <w:r w:rsidRPr="0066152B">
        <w:rPr>
          <w:rFonts w:ascii="Palatino Linotype" w:hAnsi="Palatino Linotype"/>
          <w:sz w:val="26"/>
          <w:szCs w:val="26"/>
        </w:rPr>
        <w:t>u trúc và t</w:t>
      </w:r>
      <w:r w:rsidRPr="0066152B">
        <w:rPr>
          <w:rFonts w:ascii="Palatino Linotype" w:hAnsi="Palatino Linotype"/>
          <w:sz w:val="26"/>
          <w:szCs w:val="26"/>
        </w:rPr>
        <w:t>ổ</w:t>
      </w:r>
      <w:r w:rsidRPr="0066152B">
        <w:rPr>
          <w:rFonts w:ascii="Palatino Linotype" w:hAnsi="Palatino Linotype"/>
          <w:sz w:val="26"/>
          <w:szCs w:val="26"/>
        </w:rPr>
        <w:t xml:space="preserve"> ch</w:t>
      </w:r>
      <w:r w:rsidRPr="0066152B">
        <w:rPr>
          <w:rFonts w:ascii="Palatino Linotype" w:hAnsi="Palatino Linotype"/>
          <w:sz w:val="26"/>
          <w:szCs w:val="26"/>
        </w:rPr>
        <w:t>ứ</w:t>
      </w:r>
      <w:r w:rsidRPr="0066152B">
        <w:rPr>
          <w:rFonts w:ascii="Palatino Linotype" w:hAnsi="Palatino Linotype"/>
          <w:sz w:val="26"/>
          <w:szCs w:val="26"/>
        </w:rPr>
        <w:t>c kênh</w:t>
      </w:r>
    </w:p>
    <w:p w:rsidR="0066152B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Cách thức quản trị kênh phân phối</w:t>
      </w:r>
    </w:p>
    <w:p w:rsidR="0066152B" w:rsidRPr="0066152B" w:rsidRDefault="0066152B">
      <w:pPr>
        <w:rPr>
          <w:rFonts w:ascii="Palatino Linotype" w:hAnsi="Palatino Linotype"/>
          <w:b/>
          <w:sz w:val="26"/>
          <w:szCs w:val="26"/>
        </w:rPr>
      </w:pPr>
      <w:r w:rsidRPr="0066152B">
        <w:rPr>
          <w:rFonts w:ascii="Palatino Linotype" w:hAnsi="Palatino Linotype"/>
          <w:b/>
          <w:sz w:val="26"/>
          <w:szCs w:val="26"/>
        </w:rPr>
        <w:t>4.4</w:t>
      </w:r>
      <w:r w:rsidRPr="0066152B">
        <w:rPr>
          <w:rFonts w:ascii="Palatino Linotype" w:hAnsi="Palatino Linotype"/>
          <w:b/>
          <w:sz w:val="26"/>
          <w:szCs w:val="26"/>
        </w:rPr>
        <w:t>. Truy</w:t>
      </w:r>
      <w:r w:rsidRPr="0066152B">
        <w:rPr>
          <w:rFonts w:ascii="Palatino Linotype" w:hAnsi="Palatino Linotype"/>
          <w:b/>
          <w:sz w:val="26"/>
          <w:szCs w:val="26"/>
        </w:rPr>
        <w:t>ề</w:t>
      </w:r>
      <w:r w:rsidRPr="0066152B">
        <w:rPr>
          <w:rFonts w:ascii="Palatino Linotype" w:hAnsi="Palatino Linotype"/>
          <w:b/>
          <w:sz w:val="26"/>
          <w:szCs w:val="26"/>
        </w:rPr>
        <w:t>n thông marketing: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Trình bày các công cụ truyền thông hiện tại đã thực hiện trong vòng 6 tháng gần nhất</w:t>
      </w:r>
      <w:r w:rsidRPr="0066152B">
        <w:rPr>
          <w:rFonts w:ascii="Palatino Linotype" w:hAnsi="Palatino Linotype"/>
          <w:sz w:val="26"/>
          <w:szCs w:val="26"/>
        </w:rPr>
        <w:br/>
        <w:t>- Trình bày chi tiết</w:t>
      </w:r>
      <w:r w:rsidRPr="0066152B">
        <w:rPr>
          <w:rFonts w:ascii="Palatino Linotype" w:hAnsi="Palatino Linotype"/>
          <w:sz w:val="26"/>
          <w:szCs w:val="26"/>
        </w:rPr>
        <w:t xml:space="preserve"> 2 chương trình đã tri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>n khai ho</w:t>
      </w:r>
      <w:r w:rsidRPr="0066152B">
        <w:rPr>
          <w:rFonts w:ascii="Palatino Linotype" w:hAnsi="Palatino Linotype"/>
          <w:sz w:val="26"/>
          <w:szCs w:val="26"/>
        </w:rPr>
        <w:t>ặ</w:t>
      </w:r>
      <w:r w:rsidRPr="0066152B">
        <w:rPr>
          <w:rFonts w:ascii="Palatino Linotype" w:hAnsi="Palatino Linotype"/>
          <w:sz w:val="26"/>
          <w:szCs w:val="26"/>
        </w:rPr>
        <w:t>c đ</w:t>
      </w:r>
      <w:r w:rsidRPr="0066152B">
        <w:rPr>
          <w:rFonts w:ascii="Palatino Linotype" w:hAnsi="Palatino Linotype"/>
          <w:sz w:val="26"/>
          <w:szCs w:val="26"/>
        </w:rPr>
        <w:t>ề</w:t>
      </w:r>
      <w:r w:rsidRPr="0066152B">
        <w:rPr>
          <w:rFonts w:ascii="Palatino Linotype" w:hAnsi="Palatino Linotype"/>
          <w:sz w:val="26"/>
          <w:szCs w:val="26"/>
        </w:rPr>
        <w:t xml:space="preserve"> xu</w:t>
      </w:r>
      <w:r w:rsidRPr="0066152B">
        <w:rPr>
          <w:rFonts w:ascii="Palatino Linotype" w:hAnsi="Palatino Linotype"/>
          <w:sz w:val="26"/>
          <w:szCs w:val="26"/>
        </w:rPr>
        <w:t>ấ</w:t>
      </w:r>
      <w:r w:rsidRPr="0066152B">
        <w:rPr>
          <w:rFonts w:ascii="Palatino Linotype" w:hAnsi="Palatino Linotype"/>
          <w:sz w:val="26"/>
          <w:szCs w:val="26"/>
        </w:rPr>
        <w:t>t 1 chương trình m</w:t>
      </w:r>
      <w:r w:rsidRPr="0066152B">
        <w:rPr>
          <w:rFonts w:ascii="Palatino Linotype" w:hAnsi="Palatino Linotype"/>
          <w:sz w:val="26"/>
          <w:szCs w:val="26"/>
        </w:rPr>
        <w:t>ớ</w:t>
      </w:r>
      <w:r w:rsidRPr="0066152B">
        <w:rPr>
          <w:rFonts w:ascii="Palatino Linotype" w:hAnsi="Palatino Linotype"/>
          <w:sz w:val="26"/>
          <w:szCs w:val="26"/>
        </w:rPr>
        <w:t>i</w:t>
      </w:r>
      <w:r w:rsidRPr="0066152B">
        <w:rPr>
          <w:rFonts w:ascii="Palatino Linotype" w:hAnsi="Palatino Linotype"/>
          <w:sz w:val="26"/>
          <w:szCs w:val="26"/>
        </w:rPr>
        <w:br/>
        <w:t xml:space="preserve">  + B</w:t>
      </w:r>
      <w:r w:rsidRPr="0066152B">
        <w:rPr>
          <w:rFonts w:ascii="Palatino Linotype" w:hAnsi="Palatino Linotype"/>
          <w:sz w:val="26"/>
          <w:szCs w:val="26"/>
        </w:rPr>
        <w:t>ố</w:t>
      </w:r>
      <w:r w:rsidRPr="0066152B">
        <w:rPr>
          <w:rFonts w:ascii="Palatino Linotype" w:hAnsi="Palatino Linotype"/>
          <w:sz w:val="26"/>
          <w:szCs w:val="26"/>
        </w:rPr>
        <w:t>i c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nh</w:t>
      </w:r>
      <w:r w:rsidRPr="0066152B">
        <w:rPr>
          <w:rFonts w:ascii="Palatino Linotype" w:hAnsi="Palatino Linotype"/>
          <w:sz w:val="26"/>
          <w:szCs w:val="26"/>
        </w:rPr>
        <w:br/>
        <w:t xml:space="preserve">  + Khán gi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 xml:space="preserve"> m</w:t>
      </w:r>
      <w:r w:rsidRPr="0066152B">
        <w:rPr>
          <w:rFonts w:ascii="Palatino Linotype" w:hAnsi="Palatino Linotype"/>
          <w:sz w:val="26"/>
          <w:szCs w:val="26"/>
        </w:rPr>
        <w:t>ụ</w:t>
      </w:r>
      <w:r w:rsidRPr="0066152B">
        <w:rPr>
          <w:rFonts w:ascii="Palatino Linotype" w:hAnsi="Palatino Linotype"/>
          <w:sz w:val="26"/>
          <w:szCs w:val="26"/>
        </w:rPr>
        <w:t>c tiêu</w:t>
      </w:r>
      <w:r w:rsidRPr="0066152B">
        <w:rPr>
          <w:rFonts w:ascii="Palatino Linotype" w:hAnsi="Palatino Linotype"/>
          <w:sz w:val="26"/>
          <w:szCs w:val="26"/>
        </w:rPr>
        <w:br/>
        <w:t xml:space="preserve">  + M</w:t>
      </w:r>
      <w:r w:rsidRPr="0066152B">
        <w:rPr>
          <w:rFonts w:ascii="Palatino Linotype" w:hAnsi="Palatino Linotype"/>
          <w:sz w:val="26"/>
          <w:szCs w:val="26"/>
        </w:rPr>
        <w:t>ụ</w:t>
      </w:r>
      <w:r w:rsidRPr="0066152B">
        <w:rPr>
          <w:rFonts w:ascii="Palatino Linotype" w:hAnsi="Palatino Linotype"/>
          <w:sz w:val="26"/>
          <w:szCs w:val="26"/>
        </w:rPr>
        <w:t>c tiêu truy</w:t>
      </w:r>
      <w:r w:rsidRPr="0066152B">
        <w:rPr>
          <w:rFonts w:ascii="Palatino Linotype" w:hAnsi="Palatino Linotype"/>
          <w:sz w:val="26"/>
          <w:szCs w:val="26"/>
        </w:rPr>
        <w:t>ề</w:t>
      </w:r>
      <w:r w:rsidRPr="0066152B">
        <w:rPr>
          <w:rFonts w:ascii="Palatino Linotype" w:hAnsi="Palatino Linotype"/>
          <w:sz w:val="26"/>
          <w:szCs w:val="26"/>
        </w:rPr>
        <w:t>n thông</w:t>
      </w:r>
      <w:r w:rsidRPr="0066152B">
        <w:rPr>
          <w:rFonts w:ascii="Palatino Linotype" w:hAnsi="Palatino Linotype"/>
          <w:sz w:val="26"/>
          <w:szCs w:val="26"/>
        </w:rPr>
        <w:br/>
        <w:t xml:space="preserve">  + Thông</w:t>
      </w:r>
      <w:r w:rsidRPr="0066152B">
        <w:rPr>
          <w:rFonts w:ascii="Palatino Linotype" w:hAnsi="Palatino Linotype"/>
          <w:sz w:val="26"/>
          <w:szCs w:val="26"/>
        </w:rPr>
        <w:t xml:space="preserve"> đi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p (Big Idea)</w:t>
      </w:r>
      <w:r w:rsidRPr="0066152B">
        <w:rPr>
          <w:rFonts w:ascii="Palatino Linotype" w:hAnsi="Palatino Linotype"/>
          <w:sz w:val="26"/>
          <w:szCs w:val="26"/>
        </w:rPr>
        <w:br/>
        <w:t xml:space="preserve">  + Phương ti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n truy</w:t>
      </w:r>
      <w:r w:rsidRPr="0066152B">
        <w:rPr>
          <w:rFonts w:ascii="Palatino Linotype" w:hAnsi="Palatino Linotype"/>
          <w:sz w:val="26"/>
          <w:szCs w:val="26"/>
        </w:rPr>
        <w:t>ề</w:t>
      </w:r>
      <w:r w:rsidRPr="0066152B">
        <w:rPr>
          <w:rFonts w:ascii="Palatino Linotype" w:hAnsi="Palatino Linotype"/>
          <w:sz w:val="26"/>
          <w:szCs w:val="26"/>
        </w:rPr>
        <w:t>n thông</w:t>
      </w:r>
      <w:r w:rsidRPr="0066152B">
        <w:rPr>
          <w:rFonts w:ascii="Palatino Linotype" w:hAnsi="Palatino Linotype"/>
          <w:sz w:val="26"/>
          <w:szCs w:val="26"/>
        </w:rPr>
        <w:br/>
        <w:t xml:space="preserve">  + K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t qu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 xml:space="preserve"> (n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u có)</w:t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5. TÓM T</w:t>
      </w:r>
      <w:r w:rsidRPr="0066152B">
        <w:rPr>
          <w:rFonts w:ascii="Palatino Linotype" w:hAnsi="Palatino Linotype"/>
        </w:rPr>
        <w:t>Ắ</w:t>
      </w:r>
      <w:r w:rsidRPr="0066152B">
        <w:rPr>
          <w:rFonts w:ascii="Palatino Linotype" w:hAnsi="Palatino Linotype"/>
        </w:rPr>
        <w:t>T VÀ T</w:t>
      </w:r>
      <w:r w:rsidRPr="0066152B">
        <w:rPr>
          <w:rFonts w:ascii="Palatino Linotype" w:hAnsi="Palatino Linotype"/>
        </w:rPr>
        <w:t>Ổ</w:t>
      </w:r>
      <w:r w:rsidRPr="0066152B">
        <w:rPr>
          <w:rFonts w:ascii="Palatino Linotype" w:hAnsi="Palatino Linotype"/>
        </w:rPr>
        <w:t>NG K</w:t>
      </w:r>
      <w:r w:rsidRPr="0066152B">
        <w:rPr>
          <w:rFonts w:ascii="Palatino Linotype" w:hAnsi="Palatino Linotype"/>
        </w:rPr>
        <w:t>Ế</w:t>
      </w:r>
      <w:r w:rsidRPr="0066152B">
        <w:rPr>
          <w:rFonts w:ascii="Palatino Linotype" w:hAnsi="Palatino Linotype"/>
        </w:rPr>
        <w:t>T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T</w:t>
      </w:r>
      <w:r w:rsidRPr="0066152B">
        <w:rPr>
          <w:rFonts w:ascii="Palatino Linotype" w:hAnsi="Palatino Linotype"/>
          <w:sz w:val="26"/>
          <w:szCs w:val="26"/>
        </w:rPr>
        <w:t>ổ</w:t>
      </w:r>
      <w:r w:rsidRPr="0066152B">
        <w:rPr>
          <w:rFonts w:ascii="Palatino Linotype" w:hAnsi="Palatino Linotype"/>
          <w:sz w:val="26"/>
          <w:szCs w:val="26"/>
        </w:rPr>
        <w:t>ng k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t bài h</w:t>
      </w:r>
      <w:r w:rsidRPr="0066152B">
        <w:rPr>
          <w:rFonts w:ascii="Palatino Linotype" w:hAnsi="Palatino Linotype"/>
          <w:sz w:val="26"/>
          <w:szCs w:val="26"/>
        </w:rPr>
        <w:t>ọ</w:t>
      </w:r>
      <w:r w:rsidRPr="0066152B">
        <w:rPr>
          <w:rFonts w:ascii="Palatino Linotype" w:hAnsi="Palatino Linotype"/>
          <w:sz w:val="26"/>
          <w:szCs w:val="26"/>
        </w:rPr>
        <w:t>c t</w:t>
      </w:r>
      <w:r w:rsidRPr="0066152B">
        <w:rPr>
          <w:rFonts w:ascii="Palatino Linotype" w:hAnsi="Palatino Linotype"/>
          <w:sz w:val="26"/>
          <w:szCs w:val="26"/>
        </w:rPr>
        <w:t>ừ</w:t>
      </w:r>
      <w:r w:rsidRPr="0066152B">
        <w:rPr>
          <w:rFonts w:ascii="Palatino Linotype" w:hAnsi="Palatino Linotype"/>
          <w:sz w:val="26"/>
          <w:szCs w:val="26"/>
        </w:rPr>
        <w:t xml:space="preserve"> d</w:t>
      </w:r>
      <w:r w:rsidRPr="0066152B">
        <w:rPr>
          <w:rFonts w:ascii="Palatino Linotype" w:hAnsi="Palatino Linotype"/>
          <w:sz w:val="26"/>
          <w:szCs w:val="26"/>
        </w:rPr>
        <w:t>ự</w:t>
      </w:r>
      <w:r w:rsidRPr="0066152B">
        <w:rPr>
          <w:rFonts w:ascii="Palatino Linotype" w:hAnsi="Palatino Linotype"/>
          <w:sz w:val="26"/>
          <w:szCs w:val="26"/>
        </w:rPr>
        <w:t xml:space="preserve"> án</w:t>
      </w:r>
      <w:r w:rsidRPr="0066152B">
        <w:rPr>
          <w:rFonts w:ascii="Palatino Linotype" w:hAnsi="Palatino Linotype"/>
          <w:sz w:val="26"/>
          <w:szCs w:val="26"/>
        </w:rPr>
        <w:br/>
        <w:t>- Nh</w:t>
      </w:r>
      <w:r w:rsidRPr="0066152B">
        <w:rPr>
          <w:rFonts w:ascii="Palatino Linotype" w:hAnsi="Palatino Linotype"/>
          <w:sz w:val="26"/>
          <w:szCs w:val="26"/>
        </w:rPr>
        <w:t>ậ</w:t>
      </w:r>
      <w:r w:rsidRPr="0066152B">
        <w:rPr>
          <w:rFonts w:ascii="Palatino Linotype" w:hAnsi="Palatino Linotype"/>
          <w:sz w:val="26"/>
          <w:szCs w:val="26"/>
        </w:rPr>
        <w:t>n xét v</w:t>
      </w:r>
      <w:r w:rsidRPr="0066152B">
        <w:rPr>
          <w:rFonts w:ascii="Palatino Linotype" w:hAnsi="Palatino Linotype"/>
          <w:sz w:val="26"/>
          <w:szCs w:val="26"/>
        </w:rPr>
        <w:t>ề</w:t>
      </w:r>
      <w:r w:rsidRPr="0066152B">
        <w:rPr>
          <w:rFonts w:ascii="Palatino Linotype" w:hAnsi="Palatino Linotype"/>
          <w:sz w:val="26"/>
          <w:szCs w:val="26"/>
        </w:rPr>
        <w:t xml:space="preserve"> chi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n lư</w:t>
      </w:r>
      <w:r w:rsidRPr="0066152B">
        <w:rPr>
          <w:rFonts w:ascii="Palatino Linotype" w:hAnsi="Palatino Linotype"/>
          <w:sz w:val="26"/>
          <w:szCs w:val="26"/>
        </w:rPr>
        <w:t>ợ</w:t>
      </w:r>
      <w:r w:rsidRPr="0066152B">
        <w:rPr>
          <w:rFonts w:ascii="Palatino Linotype" w:hAnsi="Palatino Linotype"/>
          <w:sz w:val="26"/>
          <w:szCs w:val="26"/>
        </w:rPr>
        <w:t>c 4P c</w:t>
      </w:r>
      <w:r w:rsidRPr="0066152B">
        <w:rPr>
          <w:rFonts w:ascii="Palatino Linotype" w:hAnsi="Palatino Linotype"/>
          <w:sz w:val="26"/>
          <w:szCs w:val="26"/>
        </w:rPr>
        <w:t>ủ</w:t>
      </w:r>
      <w:r w:rsidRPr="0066152B">
        <w:rPr>
          <w:rFonts w:ascii="Palatino Linotype" w:hAnsi="Palatino Linotype"/>
          <w:sz w:val="26"/>
          <w:szCs w:val="26"/>
        </w:rPr>
        <w:t>a thương hi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u</w:t>
      </w:r>
      <w:r w:rsidRPr="0066152B">
        <w:rPr>
          <w:rFonts w:ascii="Palatino Linotype" w:hAnsi="Palatino Linotype"/>
          <w:sz w:val="26"/>
          <w:szCs w:val="26"/>
        </w:rPr>
        <w:br/>
        <w:t>- Đánh giá v</w:t>
      </w:r>
      <w:r w:rsidRPr="0066152B">
        <w:rPr>
          <w:rFonts w:ascii="Palatino Linotype" w:hAnsi="Palatino Linotype"/>
          <w:sz w:val="26"/>
          <w:szCs w:val="26"/>
        </w:rPr>
        <w:t>ề</w:t>
      </w:r>
      <w:r w:rsidRPr="0066152B">
        <w:rPr>
          <w:rFonts w:ascii="Palatino Linotype" w:hAnsi="Palatino Linotype"/>
          <w:sz w:val="26"/>
          <w:szCs w:val="26"/>
        </w:rPr>
        <w:t xml:space="preserve"> môn h</w:t>
      </w:r>
      <w:r w:rsidRPr="0066152B">
        <w:rPr>
          <w:rFonts w:ascii="Palatino Linotype" w:hAnsi="Palatino Linotype"/>
          <w:sz w:val="26"/>
          <w:szCs w:val="26"/>
        </w:rPr>
        <w:t>ọ</w:t>
      </w:r>
      <w:r w:rsidRPr="0066152B">
        <w:rPr>
          <w:rFonts w:ascii="Palatino Linotype" w:hAnsi="Palatino Linotype"/>
          <w:sz w:val="26"/>
          <w:szCs w:val="26"/>
        </w:rPr>
        <w:t>c</w:t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lastRenderedPageBreak/>
        <w:t>6. TÀI LI</w:t>
      </w:r>
      <w:r w:rsidRPr="0066152B">
        <w:rPr>
          <w:rFonts w:ascii="Palatino Linotype" w:hAnsi="Palatino Linotype"/>
        </w:rPr>
        <w:t>Ệ</w:t>
      </w:r>
      <w:r w:rsidRPr="0066152B">
        <w:rPr>
          <w:rFonts w:ascii="Palatino Linotype" w:hAnsi="Palatino Linotype"/>
        </w:rPr>
        <w:t>U THAM KH</w:t>
      </w:r>
      <w:r w:rsidRPr="0066152B">
        <w:rPr>
          <w:rFonts w:ascii="Palatino Linotype" w:hAnsi="Palatino Linotype"/>
        </w:rPr>
        <w:t>Ả</w:t>
      </w:r>
      <w:r w:rsidRPr="0066152B">
        <w:rPr>
          <w:rFonts w:ascii="Palatino Linotype" w:hAnsi="Palatino Linotype"/>
        </w:rPr>
        <w:t>O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Ví d</w:t>
      </w:r>
      <w:r w:rsidRPr="0066152B">
        <w:rPr>
          <w:rFonts w:ascii="Palatino Linotype" w:hAnsi="Palatino Linotype"/>
          <w:sz w:val="26"/>
          <w:szCs w:val="26"/>
        </w:rPr>
        <w:t>ụ</w:t>
      </w:r>
      <w:r w:rsidRPr="0066152B">
        <w:rPr>
          <w:rFonts w:ascii="Palatino Linotype" w:hAnsi="Palatino Linotype"/>
          <w:sz w:val="26"/>
          <w:szCs w:val="26"/>
        </w:rPr>
        <w:t>: “ZaloPay T</w:t>
      </w:r>
      <w:r w:rsidRPr="0066152B">
        <w:rPr>
          <w:rFonts w:ascii="Palatino Linotype" w:hAnsi="Palatino Linotype"/>
          <w:sz w:val="26"/>
          <w:szCs w:val="26"/>
        </w:rPr>
        <w:t>ế</w:t>
      </w:r>
      <w:r w:rsidRPr="0066152B">
        <w:rPr>
          <w:rFonts w:ascii="Palatino Linotype" w:hAnsi="Palatino Linotype"/>
          <w:sz w:val="26"/>
          <w:szCs w:val="26"/>
        </w:rPr>
        <w:t>t 2021: Th</w:t>
      </w:r>
      <w:r w:rsidRPr="0066152B">
        <w:rPr>
          <w:rFonts w:ascii="Palatino Linotype" w:hAnsi="Palatino Linotype"/>
          <w:sz w:val="26"/>
          <w:szCs w:val="26"/>
        </w:rPr>
        <w:t>ấ</w:t>
      </w:r>
      <w:r w:rsidRPr="0066152B">
        <w:rPr>
          <w:rFonts w:ascii="Palatino Linotype" w:hAnsi="Palatino Linotype"/>
          <w:sz w:val="26"/>
          <w:szCs w:val="26"/>
        </w:rPr>
        <w:t>u hi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 xml:space="preserve">u insight - </w:t>
      </w:r>
      <w:r w:rsidRPr="0066152B">
        <w:rPr>
          <w:rFonts w:ascii="Palatino Linotype" w:hAnsi="Palatino Linotype"/>
          <w:sz w:val="26"/>
          <w:szCs w:val="26"/>
        </w:rPr>
        <w:t>Tri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t đ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 xml:space="preserve"> công ngh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”, trích d</w:t>
      </w:r>
      <w:r w:rsidRPr="0066152B">
        <w:rPr>
          <w:rFonts w:ascii="Palatino Linotype" w:hAnsi="Palatino Linotype"/>
          <w:sz w:val="26"/>
          <w:szCs w:val="26"/>
        </w:rPr>
        <w:t>ẫ</w:t>
      </w:r>
      <w:r w:rsidRPr="0066152B">
        <w:rPr>
          <w:rFonts w:ascii="Palatino Linotype" w:hAnsi="Palatino Linotype"/>
          <w:sz w:val="26"/>
          <w:szCs w:val="26"/>
        </w:rPr>
        <w:t>n t</w:t>
      </w:r>
      <w:r w:rsidRPr="0066152B">
        <w:rPr>
          <w:rFonts w:ascii="Palatino Linotype" w:hAnsi="Palatino Linotype"/>
          <w:sz w:val="26"/>
          <w:szCs w:val="26"/>
        </w:rPr>
        <w:t>ừ</w:t>
      </w:r>
      <w:r w:rsidRPr="0066152B">
        <w:rPr>
          <w:rFonts w:ascii="Palatino Linotype" w:hAnsi="Palatino Linotype"/>
          <w:sz w:val="26"/>
          <w:szCs w:val="26"/>
        </w:rPr>
        <w:t xml:space="preserve"> https://www.brandsvietnam.com/campaign/708-Zalo-ZaloPay-Tet-2021-Thau-hieu-insight-Triet-de-cong-nghe.</w:t>
      </w:r>
    </w:p>
    <w:p w:rsidR="004B6F12" w:rsidRPr="0066152B" w:rsidRDefault="0066152B">
      <w:pPr>
        <w:pStyle w:val="Heading2"/>
        <w:rPr>
          <w:rFonts w:ascii="Palatino Linotype" w:hAnsi="Palatino Linotype"/>
        </w:rPr>
      </w:pPr>
      <w:r w:rsidRPr="0066152B">
        <w:rPr>
          <w:rFonts w:ascii="Palatino Linotype" w:hAnsi="Palatino Linotype"/>
        </w:rPr>
        <w:t>7. PH</w:t>
      </w:r>
      <w:r w:rsidRPr="0066152B">
        <w:rPr>
          <w:rFonts w:ascii="Palatino Linotype" w:hAnsi="Palatino Linotype"/>
        </w:rPr>
        <w:t>Ụ</w:t>
      </w:r>
      <w:r w:rsidRPr="0066152B">
        <w:rPr>
          <w:rFonts w:ascii="Palatino Linotype" w:hAnsi="Palatino Linotype"/>
        </w:rPr>
        <w:t xml:space="preserve"> L</w:t>
      </w:r>
      <w:r w:rsidRPr="0066152B">
        <w:rPr>
          <w:rFonts w:ascii="Palatino Linotype" w:hAnsi="Palatino Linotype"/>
        </w:rPr>
        <w:t>Ụ</w:t>
      </w:r>
      <w:r w:rsidRPr="0066152B">
        <w:rPr>
          <w:rFonts w:ascii="Palatino Linotype" w:hAnsi="Palatino Linotype"/>
        </w:rPr>
        <w:t>C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B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NG PHÂN CÔNG CÔNG VI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C VÀ ĐÁNH GIÁ THÀNH VIÊN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Tên | Mô t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 xml:space="preserve"> công vi</w:t>
      </w:r>
      <w:r w:rsidRPr="0066152B">
        <w:rPr>
          <w:rFonts w:ascii="Palatino Linotype" w:hAnsi="Palatino Linotype"/>
          <w:sz w:val="26"/>
          <w:szCs w:val="26"/>
        </w:rPr>
        <w:t>ệ</w:t>
      </w:r>
      <w:r w:rsidRPr="0066152B">
        <w:rPr>
          <w:rFonts w:ascii="Palatino Linotype" w:hAnsi="Palatino Linotype"/>
          <w:sz w:val="26"/>
          <w:szCs w:val="26"/>
        </w:rPr>
        <w:t>c | M</w:t>
      </w:r>
      <w:r w:rsidRPr="0066152B">
        <w:rPr>
          <w:rFonts w:ascii="Palatino Linotype" w:hAnsi="Palatino Linotype"/>
          <w:sz w:val="26"/>
          <w:szCs w:val="26"/>
        </w:rPr>
        <w:t>ứ</w:t>
      </w:r>
      <w:r w:rsidRPr="0066152B">
        <w:rPr>
          <w:rFonts w:ascii="Palatino Linotype" w:hAnsi="Palatino Linotype"/>
          <w:sz w:val="26"/>
          <w:szCs w:val="26"/>
        </w:rPr>
        <w:t>c đ</w:t>
      </w:r>
      <w:r w:rsidRPr="0066152B">
        <w:rPr>
          <w:rFonts w:ascii="Palatino Linotype" w:hAnsi="Palatino Linotype"/>
          <w:sz w:val="26"/>
          <w:szCs w:val="26"/>
        </w:rPr>
        <w:t>ộ</w:t>
      </w:r>
      <w:r w:rsidRPr="0066152B">
        <w:rPr>
          <w:rFonts w:ascii="Palatino Linotype" w:hAnsi="Palatino Linotype"/>
          <w:sz w:val="26"/>
          <w:szCs w:val="26"/>
        </w:rPr>
        <w:t xml:space="preserve"> hoàn thành | Đi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>m c</w:t>
      </w:r>
      <w:r w:rsidRPr="0066152B">
        <w:rPr>
          <w:rFonts w:ascii="Palatino Linotype" w:hAnsi="Palatino Linotype"/>
          <w:sz w:val="26"/>
          <w:szCs w:val="26"/>
        </w:rPr>
        <w:t>ộ</w:t>
      </w:r>
      <w:r w:rsidRPr="0066152B">
        <w:rPr>
          <w:rFonts w:ascii="Palatino Linotype" w:hAnsi="Palatino Linotype"/>
          <w:sz w:val="26"/>
          <w:szCs w:val="26"/>
        </w:rPr>
        <w:t>ng | Đi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>m</w:t>
      </w:r>
      <w:r w:rsidRPr="0066152B">
        <w:rPr>
          <w:rFonts w:ascii="Palatino Linotype" w:hAnsi="Palatino Linotype"/>
          <w:sz w:val="26"/>
          <w:szCs w:val="26"/>
        </w:rPr>
        <w:t xml:space="preserve"> danh</w:t>
      </w:r>
    </w:p>
    <w:p w:rsidR="004B6F12" w:rsidRPr="0066152B" w:rsidRDefault="0066152B">
      <w:pPr>
        <w:rPr>
          <w:rFonts w:ascii="Palatino Linotype" w:hAnsi="Palatino Linotype"/>
          <w:sz w:val="26"/>
          <w:szCs w:val="26"/>
        </w:rPr>
      </w:pPr>
      <w:r w:rsidRPr="0066152B">
        <w:rPr>
          <w:rFonts w:ascii="Palatino Linotype" w:hAnsi="Palatino Linotype"/>
          <w:sz w:val="26"/>
          <w:szCs w:val="26"/>
        </w:rPr>
        <w:t>- B1: M</w:t>
      </w:r>
      <w:r w:rsidRPr="0066152B">
        <w:rPr>
          <w:rFonts w:ascii="Palatino Linotype" w:hAnsi="Palatino Linotype"/>
          <w:sz w:val="26"/>
          <w:szCs w:val="26"/>
        </w:rPr>
        <w:t>ỗ</w:t>
      </w:r>
      <w:r w:rsidRPr="0066152B">
        <w:rPr>
          <w:rFonts w:ascii="Palatino Linotype" w:hAnsi="Palatino Linotype"/>
          <w:sz w:val="26"/>
          <w:szCs w:val="26"/>
        </w:rPr>
        <w:t>i thành viên t</w:t>
      </w:r>
      <w:r w:rsidRPr="0066152B">
        <w:rPr>
          <w:rFonts w:ascii="Palatino Linotype" w:hAnsi="Palatino Linotype"/>
          <w:sz w:val="26"/>
          <w:szCs w:val="26"/>
        </w:rPr>
        <w:t>ự</w:t>
      </w:r>
      <w:r w:rsidRPr="0066152B">
        <w:rPr>
          <w:rFonts w:ascii="Palatino Linotype" w:hAnsi="Palatino Linotype"/>
          <w:sz w:val="26"/>
          <w:szCs w:val="26"/>
        </w:rPr>
        <w:t xml:space="preserve"> đánh giá (bao g</w:t>
      </w:r>
      <w:r w:rsidRPr="0066152B">
        <w:rPr>
          <w:rFonts w:ascii="Palatino Linotype" w:hAnsi="Palatino Linotype"/>
          <w:sz w:val="26"/>
          <w:szCs w:val="26"/>
        </w:rPr>
        <w:t>ồ</w:t>
      </w:r>
      <w:r w:rsidRPr="0066152B">
        <w:rPr>
          <w:rFonts w:ascii="Palatino Linotype" w:hAnsi="Palatino Linotype"/>
          <w:sz w:val="26"/>
          <w:szCs w:val="26"/>
        </w:rPr>
        <w:t>m b</w:t>
      </w:r>
      <w:r w:rsidRPr="0066152B">
        <w:rPr>
          <w:rFonts w:ascii="Palatino Linotype" w:hAnsi="Palatino Linotype"/>
          <w:sz w:val="26"/>
          <w:szCs w:val="26"/>
        </w:rPr>
        <w:t>ả</w:t>
      </w:r>
      <w:r w:rsidRPr="0066152B">
        <w:rPr>
          <w:rFonts w:ascii="Palatino Linotype" w:hAnsi="Palatino Linotype"/>
          <w:sz w:val="26"/>
          <w:szCs w:val="26"/>
        </w:rPr>
        <w:t>n thân)</w:t>
      </w:r>
      <w:r w:rsidRPr="0066152B">
        <w:rPr>
          <w:rFonts w:ascii="Palatino Linotype" w:hAnsi="Palatino Linotype"/>
          <w:sz w:val="26"/>
          <w:szCs w:val="26"/>
        </w:rPr>
        <w:br/>
        <w:t>- B2: Nhóm trư</w:t>
      </w:r>
      <w:r w:rsidRPr="0066152B">
        <w:rPr>
          <w:rFonts w:ascii="Palatino Linotype" w:hAnsi="Palatino Linotype"/>
          <w:sz w:val="26"/>
          <w:szCs w:val="26"/>
        </w:rPr>
        <w:t>ở</w:t>
      </w:r>
      <w:r w:rsidRPr="0066152B">
        <w:rPr>
          <w:rFonts w:ascii="Palatino Linotype" w:hAnsi="Palatino Linotype"/>
          <w:sz w:val="26"/>
          <w:szCs w:val="26"/>
        </w:rPr>
        <w:t>ng t</w:t>
      </w:r>
      <w:r w:rsidRPr="0066152B">
        <w:rPr>
          <w:rFonts w:ascii="Palatino Linotype" w:hAnsi="Palatino Linotype"/>
          <w:sz w:val="26"/>
          <w:szCs w:val="26"/>
        </w:rPr>
        <w:t>ổ</w:t>
      </w:r>
      <w:r w:rsidRPr="0066152B">
        <w:rPr>
          <w:rFonts w:ascii="Palatino Linotype" w:hAnsi="Palatino Linotype"/>
          <w:sz w:val="26"/>
          <w:szCs w:val="26"/>
        </w:rPr>
        <w:t>ng h</w:t>
      </w:r>
      <w:r w:rsidRPr="0066152B">
        <w:rPr>
          <w:rFonts w:ascii="Palatino Linotype" w:hAnsi="Palatino Linotype"/>
          <w:sz w:val="26"/>
          <w:szCs w:val="26"/>
        </w:rPr>
        <w:t>ợ</w:t>
      </w:r>
      <w:r w:rsidRPr="0066152B">
        <w:rPr>
          <w:rFonts w:ascii="Palatino Linotype" w:hAnsi="Palatino Linotype"/>
          <w:sz w:val="26"/>
          <w:szCs w:val="26"/>
        </w:rPr>
        <w:t>p đánh giá và tính đi</w:t>
      </w:r>
      <w:r w:rsidRPr="0066152B">
        <w:rPr>
          <w:rFonts w:ascii="Palatino Linotype" w:hAnsi="Palatino Linotype"/>
          <w:sz w:val="26"/>
          <w:szCs w:val="26"/>
        </w:rPr>
        <w:t>ể</w:t>
      </w:r>
      <w:r w:rsidRPr="0066152B">
        <w:rPr>
          <w:rFonts w:ascii="Palatino Linotype" w:hAnsi="Palatino Linotype"/>
          <w:sz w:val="26"/>
          <w:szCs w:val="26"/>
        </w:rPr>
        <w:t>m trung bình c</w:t>
      </w:r>
      <w:r w:rsidRPr="0066152B">
        <w:rPr>
          <w:rFonts w:ascii="Palatino Linotype" w:hAnsi="Palatino Linotype"/>
          <w:sz w:val="26"/>
          <w:szCs w:val="26"/>
        </w:rPr>
        <w:t>ộ</w:t>
      </w:r>
      <w:r w:rsidRPr="0066152B">
        <w:rPr>
          <w:rFonts w:ascii="Palatino Linotype" w:hAnsi="Palatino Linotype"/>
          <w:sz w:val="26"/>
          <w:szCs w:val="26"/>
        </w:rPr>
        <w:t>ng</w:t>
      </w:r>
    </w:p>
    <w:sectPr w:rsidR="004B6F12" w:rsidRPr="006615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F12"/>
    <w:rsid w:val="006615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DC2A7"/>
  <w14:defaultImageDpi w14:val="300"/>
  <w15:docId w15:val="{298DABEC-5375-4173-B5CA-84A9FD1A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91DF94-0EB3-45A5-A62D-6D829018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 Quyen</cp:lastModifiedBy>
  <cp:revision>3</cp:revision>
  <dcterms:created xsi:type="dcterms:W3CDTF">2013-12-23T23:15:00Z</dcterms:created>
  <dcterms:modified xsi:type="dcterms:W3CDTF">2025-08-06T03:41:00Z</dcterms:modified>
  <cp:category/>
</cp:coreProperties>
</file>